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Manual de Comandos - Integração Flask, HTML, CSS e SQLite</w:t>
      </w:r>
    </w:p>
    <w:p>
      <w:pPr>
        <w:pStyle w:val="ListBullet"/>
      </w:pPr>
      <w:r>
        <w:t>from flask import Flask</w:t>
      </w:r>
    </w:p>
    <w:p>
      <w:pPr/>
      <w:r>
        <w:t>Importa a classe Flask para criar a aplicação web.</w:t>
      </w:r>
    </w:p>
    <w:p>
      <w:pPr>
        <w:pStyle w:val="ListBullet"/>
      </w:pPr>
      <w:r>
        <w:t>app = Flask(__name__)</w:t>
      </w:r>
    </w:p>
    <w:p>
      <w:pPr/>
      <w:r>
        <w:t>Cria a aplicação Flask usando o nome do módulo atual.</w:t>
      </w:r>
    </w:p>
    <w:p>
      <w:pPr>
        <w:pStyle w:val="ListBullet"/>
      </w:pPr>
      <w:r>
        <w:t>app.config['SECRET_KEY']</w:t>
      </w:r>
    </w:p>
    <w:p>
      <w:pPr/>
      <w:r>
        <w:t>Define a chave secreta para gerenciar sessões do Flask.</w:t>
      </w:r>
    </w:p>
    <w:p>
      <w:pPr>
        <w:pStyle w:val="ListBullet"/>
      </w:pPr>
      <w:r>
        <w:t>app.config['SQLALCHEMY_DATABASE_URI']</w:t>
      </w:r>
    </w:p>
    <w:p>
      <w:pPr/>
      <w:r>
        <w:t>Configura o caminho do banco de dados SQLite.</w:t>
      </w:r>
    </w:p>
    <w:p>
      <w:pPr>
        <w:pStyle w:val="ListBullet"/>
      </w:pPr>
      <w:r>
        <w:t>app.config['UPLOAD_FOLDER']</w:t>
      </w:r>
    </w:p>
    <w:p>
      <w:pPr/>
      <w:r>
        <w:t>Define a pasta onde os arquivos enviados serão salvos.</w:t>
      </w:r>
    </w:p>
    <w:p>
      <w:pPr>
        <w:pStyle w:val="ListBullet"/>
      </w:pPr>
      <w:r>
        <w:t>app.config['MAX_CONTENT_LENGTH']</w:t>
      </w:r>
    </w:p>
    <w:p>
      <w:pPr/>
      <w:r>
        <w:t>Define o tamanho máximo de arquivos que podem ser enviados (em bytes).</w:t>
      </w:r>
    </w:p>
    <w:p>
      <w:pPr>
        <w:pStyle w:val="ListBullet"/>
      </w:pPr>
      <w:r>
        <w:t>from flask_sqlalchemy import SQLAlchemy</w:t>
      </w:r>
    </w:p>
    <w:p>
      <w:pPr/>
      <w:r>
        <w:t>Importa o SQLAlchemy para ORM com banco de dados.</w:t>
      </w:r>
    </w:p>
    <w:p>
      <w:pPr>
        <w:pStyle w:val="ListBullet"/>
      </w:pPr>
      <w:r>
        <w:t>db = SQLAlchemy(app)</w:t>
      </w:r>
    </w:p>
    <w:p>
      <w:pPr/>
      <w:r>
        <w:t>Inicializa o banco de dados vinculado à aplicação Flask.</w:t>
      </w:r>
    </w:p>
    <w:p>
      <w:pPr>
        <w:pStyle w:val="ListBullet"/>
      </w:pPr>
      <w:r>
        <w:t>db.Column()</w:t>
      </w:r>
    </w:p>
    <w:p>
      <w:pPr/>
      <w:r>
        <w:t>Define uma coluna dentro de um modelo de tabela (ORM).</w:t>
      </w:r>
    </w:p>
    <w:p>
      <w:pPr>
        <w:pStyle w:val="ListBullet"/>
      </w:pPr>
      <w:r>
        <w:t>db.create_all()</w:t>
      </w:r>
    </w:p>
    <w:p>
      <w:pPr/>
      <w:r>
        <w:t>Cria todas as tabelas do banco de dados a partir dos modelos definidos.</w:t>
      </w:r>
    </w:p>
    <w:p>
      <w:pPr>
        <w:pStyle w:val="ListBullet"/>
      </w:pPr>
      <w:r>
        <w:t>db.session.add()</w:t>
      </w:r>
    </w:p>
    <w:p>
      <w:pPr/>
      <w:r>
        <w:t>Adiciona um novo objeto ao banco de dados.</w:t>
      </w:r>
    </w:p>
    <w:p>
      <w:pPr>
        <w:pStyle w:val="ListBullet"/>
      </w:pPr>
      <w:r>
        <w:t>db.session.commit()</w:t>
      </w:r>
    </w:p>
    <w:p>
      <w:pPr/>
      <w:r>
        <w:t>Confirma e salva as alterações feitas no banco de dados.</w:t>
      </w:r>
    </w:p>
    <w:p>
      <w:pPr>
        <w:pStyle w:val="ListBullet"/>
      </w:pPr>
      <w:r>
        <w:t>db.session.delete()</w:t>
      </w:r>
    </w:p>
    <w:p>
      <w:pPr/>
      <w:r>
        <w:t>Remove um objeto do banco de dados.</w:t>
      </w:r>
    </w:p>
    <w:p>
      <w:pPr>
        <w:pStyle w:val="ListBullet"/>
      </w:pPr>
      <w:r>
        <w:t>User.query.all()</w:t>
      </w:r>
    </w:p>
    <w:p>
      <w:pPr/>
      <w:r>
        <w:t>Busca todos os registros da tabela User.</w:t>
      </w:r>
    </w:p>
    <w:p>
      <w:pPr>
        <w:pStyle w:val="ListBullet"/>
      </w:pPr>
      <w:r>
        <w:t>User.query.get(id)</w:t>
      </w:r>
    </w:p>
    <w:p>
      <w:pPr/>
      <w:r>
        <w:t>Busca um usuário pelo ID.</w:t>
      </w:r>
    </w:p>
    <w:p>
      <w:pPr>
        <w:pStyle w:val="ListBullet"/>
      </w:pPr>
      <w:r>
        <w:t>User.query.filter_by(campo=valor).first()</w:t>
      </w:r>
    </w:p>
    <w:p>
      <w:pPr/>
      <w:r>
        <w:t>Filtra registros com base em um campo e retorna o primeiro encontrado.</w:t>
      </w:r>
    </w:p>
    <w:p>
      <w:pPr>
        <w:pStyle w:val="ListBullet"/>
      </w:pPr>
      <w:r>
        <w:t>from flask import request</w:t>
      </w:r>
    </w:p>
    <w:p>
      <w:pPr/>
      <w:r>
        <w:t>Importa o objeto request para capturar dados de formulários.</w:t>
      </w:r>
    </w:p>
    <w:p>
      <w:pPr>
        <w:pStyle w:val="ListBullet"/>
      </w:pPr>
      <w:r>
        <w:t>request.form['campo']</w:t>
      </w:r>
    </w:p>
    <w:p>
      <w:pPr/>
      <w:r>
        <w:t>Pega o valor de um campo enviado via POST.</w:t>
      </w:r>
    </w:p>
    <w:p>
      <w:pPr>
        <w:pStyle w:val="ListBullet"/>
      </w:pPr>
      <w:r>
        <w:t>request.files['arquivo']</w:t>
      </w:r>
    </w:p>
    <w:p>
      <w:pPr/>
      <w:r>
        <w:t>Pega o arquivo enviado via formulário.</w:t>
      </w:r>
    </w:p>
    <w:p>
      <w:pPr>
        <w:pStyle w:val="ListBullet"/>
      </w:pPr>
      <w:r>
        <w:t>from flask import render_template</w:t>
      </w:r>
    </w:p>
    <w:p>
      <w:pPr/>
      <w:r>
        <w:t>Permite renderizar arquivos HTML armazenados na pasta templates.</w:t>
      </w:r>
    </w:p>
    <w:p>
      <w:pPr>
        <w:pStyle w:val="ListBullet"/>
      </w:pPr>
      <w:r>
        <w:t>render_template('arquivo.html')</w:t>
      </w:r>
    </w:p>
    <w:p>
      <w:pPr/>
      <w:r>
        <w:t>Carrega e exibe um template HTML.</w:t>
      </w:r>
    </w:p>
    <w:p>
      <w:pPr>
        <w:pStyle w:val="ListBullet"/>
      </w:pPr>
      <w:r>
        <w:t>from flask import redirect</w:t>
      </w:r>
    </w:p>
    <w:p>
      <w:pPr/>
      <w:r>
        <w:t>Permite redirecionar o usuário para outra rota.</w:t>
      </w:r>
    </w:p>
    <w:p>
      <w:pPr>
        <w:pStyle w:val="ListBullet"/>
      </w:pPr>
      <w:r>
        <w:t>redirect(url_for('rota'))</w:t>
      </w:r>
    </w:p>
    <w:p>
      <w:pPr/>
      <w:r>
        <w:t>Redireciona o usuário para uma função Flask específica.</w:t>
      </w:r>
    </w:p>
    <w:p>
      <w:pPr>
        <w:pStyle w:val="ListBullet"/>
      </w:pPr>
      <w:r>
        <w:t>from flask import url_for</w:t>
      </w:r>
    </w:p>
    <w:p>
      <w:pPr/>
      <w:r>
        <w:t>Gera a URL para uma rota Flask definida.</w:t>
      </w:r>
    </w:p>
    <w:p>
      <w:pPr>
        <w:pStyle w:val="ListBullet"/>
      </w:pPr>
      <w:r>
        <w:t>from flask import session</w:t>
      </w:r>
    </w:p>
    <w:p>
      <w:pPr/>
      <w:r>
        <w:t>Permite o uso de sessões (armazenar dados temporários do usuário).</w:t>
      </w:r>
    </w:p>
    <w:p>
      <w:pPr>
        <w:pStyle w:val="ListBullet"/>
      </w:pPr>
      <w:r>
        <w:t>session['chave']</w:t>
      </w:r>
    </w:p>
    <w:p>
      <w:pPr/>
      <w:r>
        <w:t>Armazena dados temporários identificados por uma chave.</w:t>
      </w:r>
    </w:p>
    <w:p>
      <w:pPr>
        <w:pStyle w:val="ListBullet"/>
      </w:pPr>
      <w:r>
        <w:t>session.clear()</w:t>
      </w:r>
    </w:p>
    <w:p>
      <w:pPr/>
      <w:r>
        <w:t>Remove todos os dados da sessão atual.</w:t>
      </w:r>
    </w:p>
    <w:p>
      <w:pPr>
        <w:pStyle w:val="ListBullet"/>
      </w:pPr>
      <w:r>
        <w:t>if 'chave' in session</w:t>
      </w:r>
    </w:p>
    <w:p>
      <w:pPr/>
      <w:r>
        <w:t>Verifica se a chave existe na sessão.</w:t>
      </w:r>
    </w:p>
    <w:p>
      <w:pPr>
        <w:pStyle w:val="ListBullet"/>
      </w:pPr>
      <w:r>
        <w:t>from werkzeug.utils import secure_filename</w:t>
      </w:r>
    </w:p>
    <w:p>
      <w:pPr/>
      <w:r>
        <w:t>Garante que o nome do arquivo enviado não cause falhas de segurança.</w:t>
      </w:r>
    </w:p>
    <w:p>
      <w:pPr>
        <w:pStyle w:val="ListBullet"/>
      </w:pPr>
      <w:r>
        <w:t>os.path.join()</w:t>
      </w:r>
    </w:p>
    <w:p>
      <w:pPr/>
      <w:r>
        <w:t>Une diretórios e nomes de arquivos corretamente conforme o sistema operacional.</w:t>
      </w:r>
    </w:p>
    <w:p>
      <w:pPr>
        <w:pStyle w:val="ListBullet"/>
      </w:pPr>
      <w:r>
        <w:t>os.makedirs(pasta, exist_ok=True)</w:t>
      </w:r>
    </w:p>
    <w:p>
      <w:pPr/>
      <w:r>
        <w:t>Cria uma pasta, se ela ainda não existir.</w:t>
      </w:r>
    </w:p>
    <w:p>
      <w:pPr>
        <w:pStyle w:val="ListBullet"/>
      </w:pPr>
      <w:r>
        <w:t>@app.route('/rota')</w:t>
      </w:r>
    </w:p>
    <w:p>
      <w:pPr/>
      <w:r>
        <w:t>Define uma rota (URL) e vincula a uma função Python que será executada.</w:t>
      </w:r>
    </w:p>
    <w:p>
      <w:pPr>
        <w:pStyle w:val="ListBullet"/>
      </w:pPr>
      <w:r>
        <w:t>methods=['GET', 'POST']</w:t>
      </w:r>
    </w:p>
    <w:p>
      <w:pPr/>
      <w:r>
        <w:t>Permite que a rota aceite requisições GET e POST.</w:t>
      </w:r>
    </w:p>
    <w:p>
      <w:pPr>
        <w:pStyle w:val="ListBullet"/>
      </w:pPr>
      <w:r>
        <w:t>if request.method == 'POST'</w:t>
      </w:r>
    </w:p>
    <w:p>
      <w:pPr/>
      <w:r>
        <w:t>Verifica se o formulário foi enviado com o método POST.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